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86" w:rsidRDefault="00475F86" w:rsidP="00475F86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Smart </w:t>
      </w:r>
      <w:r w:rsidRPr="00475F86">
        <w:rPr>
          <w:rFonts w:ascii="Times New Roman" w:eastAsia="Times New Roman" w:hAnsi="Times New Roman" w:cs="Times New Roman"/>
          <w:b/>
          <w:bCs/>
          <w:sz w:val="24"/>
          <w:szCs w:val="24"/>
        </w:rPr>
        <w:t>Surveillance</w:t>
      </w:r>
    </w:p>
    <w:p w:rsidR="00F55247" w:rsidRPr="00F55247" w:rsidRDefault="00F55247" w:rsidP="00F552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524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  <w:r w:rsidRPr="00F55247">
        <w:rPr>
          <w:rFonts w:ascii="Times New Roman" w:eastAsia="Times New Roman" w:hAnsi="Times New Roman" w:cs="Times New Roman"/>
          <w:sz w:val="24"/>
          <w:szCs w:val="24"/>
        </w:rPr>
        <w:t xml:space="preserve"> – Brief summary of the system</w:t>
      </w:r>
    </w:p>
    <w:p w:rsidR="00F55247" w:rsidRPr="00F55247" w:rsidRDefault="00F55247" w:rsidP="00F552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5247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F55247">
        <w:rPr>
          <w:rFonts w:ascii="Times New Roman" w:eastAsia="Times New Roman" w:hAnsi="Times New Roman" w:cs="Times New Roman"/>
          <w:sz w:val="24"/>
          <w:szCs w:val="24"/>
        </w:rPr>
        <w:t xml:space="preserve"> – Purpose, background, and problem statement</w:t>
      </w:r>
    </w:p>
    <w:p w:rsidR="00F55247" w:rsidRPr="00F55247" w:rsidRDefault="00F55247" w:rsidP="00F552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5247">
        <w:rPr>
          <w:rFonts w:ascii="Times New Roman" w:eastAsia="Times New Roman" w:hAnsi="Times New Roman" w:cs="Times New Roman"/>
          <w:b/>
          <w:bCs/>
          <w:sz w:val="24"/>
          <w:szCs w:val="24"/>
        </w:rPr>
        <w:t>System Requirements</w:t>
      </w:r>
      <w:r w:rsidRPr="00F55247">
        <w:rPr>
          <w:rFonts w:ascii="Times New Roman" w:eastAsia="Times New Roman" w:hAnsi="Times New Roman" w:cs="Times New Roman"/>
          <w:sz w:val="24"/>
          <w:szCs w:val="24"/>
        </w:rPr>
        <w:t xml:space="preserve"> – Hardware &amp; software</w:t>
      </w:r>
    </w:p>
    <w:p w:rsidR="00F55247" w:rsidRPr="00F55247" w:rsidRDefault="00F55247" w:rsidP="00F552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5247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&amp; Workflow</w:t>
      </w:r>
      <w:r w:rsidRPr="00F55247">
        <w:rPr>
          <w:rFonts w:ascii="Times New Roman" w:eastAsia="Times New Roman" w:hAnsi="Times New Roman" w:cs="Times New Roman"/>
          <w:sz w:val="24"/>
          <w:szCs w:val="24"/>
        </w:rPr>
        <w:t xml:space="preserve"> – With diagram</w:t>
      </w:r>
    </w:p>
    <w:p w:rsidR="00F55247" w:rsidRPr="00F55247" w:rsidRDefault="00F55247" w:rsidP="00F552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5247">
        <w:rPr>
          <w:rFonts w:ascii="Times New Roman" w:eastAsia="Times New Roman" w:hAnsi="Times New Roman" w:cs="Times New Roman"/>
          <w:b/>
          <w:bCs/>
          <w:sz w:val="24"/>
          <w:szCs w:val="24"/>
        </w:rPr>
        <w:t>YOLOv8 Model Details</w:t>
      </w:r>
      <w:r w:rsidRPr="00F55247">
        <w:rPr>
          <w:rFonts w:ascii="Times New Roman" w:eastAsia="Times New Roman" w:hAnsi="Times New Roman" w:cs="Times New Roman"/>
          <w:sz w:val="24"/>
          <w:szCs w:val="24"/>
        </w:rPr>
        <w:t xml:space="preserve"> – Explanation of each model used</w:t>
      </w:r>
    </w:p>
    <w:p w:rsidR="00F55247" w:rsidRPr="00F55247" w:rsidRDefault="00F55247" w:rsidP="00F552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5247">
        <w:rPr>
          <w:rFonts w:ascii="Times New Roman" w:eastAsia="Times New Roman" w:hAnsi="Times New Roman" w:cs="Times New Roman"/>
          <w:b/>
          <w:bCs/>
          <w:sz w:val="24"/>
          <w:szCs w:val="24"/>
        </w:rPr>
        <w:t>Dataset &amp; Training Process</w:t>
      </w:r>
      <w:r w:rsidRPr="00F55247">
        <w:rPr>
          <w:rFonts w:ascii="Times New Roman" w:eastAsia="Times New Roman" w:hAnsi="Times New Roman" w:cs="Times New Roman"/>
          <w:sz w:val="24"/>
          <w:szCs w:val="24"/>
        </w:rPr>
        <w:t xml:space="preserve"> – With </w:t>
      </w:r>
      <w:proofErr w:type="spellStart"/>
      <w:r w:rsidRPr="00F55247">
        <w:rPr>
          <w:rFonts w:ascii="Times New Roman" w:eastAsia="Times New Roman" w:hAnsi="Times New Roman" w:cs="Times New Roman"/>
          <w:sz w:val="24"/>
          <w:szCs w:val="24"/>
        </w:rPr>
        <w:t>Roboflow</w:t>
      </w:r>
      <w:proofErr w:type="spellEnd"/>
      <w:r w:rsidRPr="00F55247">
        <w:rPr>
          <w:rFonts w:ascii="Times New Roman" w:eastAsia="Times New Roman" w:hAnsi="Times New Roman" w:cs="Times New Roman"/>
          <w:sz w:val="24"/>
          <w:szCs w:val="24"/>
        </w:rPr>
        <w:t xml:space="preserve"> details</w:t>
      </w:r>
    </w:p>
    <w:p w:rsidR="00F55247" w:rsidRPr="00F55247" w:rsidRDefault="00F55247" w:rsidP="00F552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5247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Steps</w:t>
      </w:r>
      <w:r w:rsidRPr="00F55247">
        <w:rPr>
          <w:rFonts w:ascii="Times New Roman" w:eastAsia="Times New Roman" w:hAnsi="Times New Roman" w:cs="Times New Roman"/>
          <w:sz w:val="24"/>
          <w:szCs w:val="24"/>
        </w:rPr>
        <w:t xml:space="preserve"> – Detailed setup &amp; running guide</w:t>
      </w:r>
    </w:p>
    <w:p w:rsidR="00F55247" w:rsidRPr="00F55247" w:rsidRDefault="00F55247" w:rsidP="00F552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5247">
        <w:rPr>
          <w:rFonts w:ascii="Times New Roman" w:eastAsia="Times New Roman" w:hAnsi="Times New Roman" w:cs="Times New Roman"/>
          <w:b/>
          <w:bCs/>
          <w:sz w:val="24"/>
          <w:szCs w:val="24"/>
        </w:rPr>
        <w:t>UI/UX Features</w:t>
      </w:r>
      <w:r w:rsidRPr="00F55247">
        <w:rPr>
          <w:rFonts w:ascii="Times New Roman" w:eastAsia="Times New Roman" w:hAnsi="Times New Roman" w:cs="Times New Roman"/>
          <w:sz w:val="24"/>
          <w:szCs w:val="24"/>
        </w:rPr>
        <w:t xml:space="preserve"> – Frontend design details</w:t>
      </w:r>
    </w:p>
    <w:p w:rsidR="00F55247" w:rsidRPr="00F55247" w:rsidRDefault="00F55247" w:rsidP="00F552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5247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Results</w:t>
      </w:r>
      <w:r w:rsidRPr="00F55247">
        <w:rPr>
          <w:rFonts w:ascii="Times New Roman" w:eastAsia="Times New Roman" w:hAnsi="Times New Roman" w:cs="Times New Roman"/>
          <w:sz w:val="24"/>
          <w:szCs w:val="24"/>
        </w:rPr>
        <w:t xml:space="preserve"> – How you validated performance</w:t>
      </w:r>
    </w:p>
    <w:p w:rsidR="00F55247" w:rsidRPr="00F55247" w:rsidRDefault="00F55247" w:rsidP="00F552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5247">
        <w:rPr>
          <w:rFonts w:ascii="Times New Roman" w:eastAsia="Times New Roman" w:hAnsi="Times New Roman" w:cs="Times New Roman"/>
          <w:b/>
          <w:bCs/>
          <w:sz w:val="24"/>
          <w:szCs w:val="24"/>
        </w:rPr>
        <w:t>Possible Future Enhancements</w:t>
      </w:r>
      <w:r w:rsidRPr="00F55247">
        <w:rPr>
          <w:rFonts w:ascii="Times New Roman" w:eastAsia="Times New Roman" w:hAnsi="Times New Roman" w:cs="Times New Roman"/>
          <w:sz w:val="24"/>
          <w:szCs w:val="24"/>
        </w:rPr>
        <w:t xml:space="preserve"> – Scalability ideas</w:t>
      </w:r>
    </w:p>
    <w:p w:rsidR="00F55247" w:rsidRPr="00F55247" w:rsidRDefault="00F55247" w:rsidP="00F552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5247">
        <w:rPr>
          <w:rFonts w:ascii="Times New Roman" w:eastAsia="Times New Roman" w:hAnsi="Times New Roman" w:cs="Times New Roman"/>
          <w:b/>
          <w:bCs/>
          <w:sz w:val="24"/>
          <w:szCs w:val="24"/>
        </w:rPr>
        <w:t>Appendix</w:t>
      </w:r>
      <w:r w:rsidRPr="00F55247">
        <w:rPr>
          <w:rFonts w:ascii="Times New Roman" w:eastAsia="Times New Roman" w:hAnsi="Times New Roman" w:cs="Times New Roman"/>
          <w:sz w:val="24"/>
          <w:szCs w:val="24"/>
        </w:rPr>
        <w:t xml:space="preserve"> – Sample outputs &amp; code snippets</w:t>
      </w:r>
    </w:p>
    <w:p w:rsidR="00F55247" w:rsidRDefault="00F55247" w:rsidP="00F55247">
      <w:pPr>
        <w:pStyle w:val="Heading2"/>
      </w:pPr>
    </w:p>
    <w:p w:rsidR="00F55247" w:rsidRDefault="00F55247" w:rsidP="00F55247"/>
    <w:p w:rsidR="00F55247" w:rsidRDefault="00F55247" w:rsidP="00F55247"/>
    <w:p w:rsidR="00F55247" w:rsidRDefault="00F55247" w:rsidP="00F55247"/>
    <w:p w:rsidR="00F55247" w:rsidRDefault="00F55247" w:rsidP="00F55247"/>
    <w:p w:rsidR="00F55247" w:rsidRDefault="00F55247" w:rsidP="00F55247"/>
    <w:p w:rsidR="00F55247" w:rsidRDefault="00F55247" w:rsidP="00F55247"/>
    <w:p w:rsidR="00F55247" w:rsidRDefault="00F55247" w:rsidP="00F55247"/>
    <w:p w:rsidR="00F55247" w:rsidRDefault="00F55247" w:rsidP="00F55247"/>
    <w:p w:rsidR="00F55247" w:rsidRDefault="00F55247" w:rsidP="00F55247"/>
    <w:p w:rsidR="00F55247" w:rsidRDefault="00F55247" w:rsidP="00F55247"/>
    <w:p w:rsidR="00F55247" w:rsidRPr="00F55247" w:rsidRDefault="00F55247" w:rsidP="00F55247"/>
    <w:p w:rsidR="00F55247" w:rsidRDefault="00F55247" w:rsidP="00F55247">
      <w:pPr>
        <w:pStyle w:val="Heading2"/>
      </w:pPr>
      <w:r>
        <w:lastRenderedPageBreak/>
        <w:t>Weapon Detection System – Detailed Technical Report</w:t>
      </w:r>
    </w:p>
    <w:p w:rsidR="00F55247" w:rsidRDefault="00F55247" w:rsidP="00F55247">
      <w:pPr>
        <w:pStyle w:val="Heading3"/>
      </w:pPr>
      <w:r>
        <w:rPr>
          <w:rStyle w:val="Strong"/>
          <w:b/>
          <w:bCs/>
        </w:rPr>
        <w:t>1. Abstract</w:t>
      </w:r>
    </w:p>
    <w:p w:rsidR="00F55247" w:rsidRDefault="00F55247" w:rsidP="00F55247">
      <w:pPr>
        <w:pStyle w:val="NormalWeb"/>
      </w:pPr>
      <w:r>
        <w:t xml:space="preserve">The Weapon Detection System is an AI-powered security solution designed to detect weapons, identify persons, and classify human poses in real-time. Built with </w:t>
      </w:r>
      <w:proofErr w:type="spellStart"/>
      <w:r>
        <w:rPr>
          <w:rStyle w:val="Strong"/>
        </w:rPr>
        <w:t>Django</w:t>
      </w:r>
      <w:proofErr w:type="spellEnd"/>
      <w:r>
        <w:t xml:space="preserve"> for backend handling and </w:t>
      </w:r>
      <w:r>
        <w:rPr>
          <w:rStyle w:val="Strong"/>
        </w:rPr>
        <w:t>YOLOv8</w:t>
      </w:r>
      <w:r>
        <w:rPr>
          <w:rStyle w:val="Strong"/>
        </w:rPr>
        <w:t>n</w:t>
      </w:r>
      <w:r>
        <w:t xml:space="preserve"> deep learning models for detection, it can process </w:t>
      </w:r>
      <w:r>
        <w:rPr>
          <w:rStyle w:val="Strong"/>
        </w:rPr>
        <w:t>live video streams, uploaded files, or YouTube videos</w:t>
      </w:r>
      <w:r>
        <w:t>.</w:t>
      </w:r>
      <w:r>
        <w:br/>
        <w:t xml:space="preserve">The system’s custom weapon detection model is trained using publicly available datasets from </w:t>
      </w:r>
      <w:proofErr w:type="spellStart"/>
      <w:r>
        <w:rPr>
          <w:rStyle w:val="Strong"/>
        </w:rPr>
        <w:t>Roboflow</w:t>
      </w:r>
      <w:proofErr w:type="spellEnd"/>
      <w:r>
        <w:t>, enabling accurate detection of firearms and other weapons in diverse environments.</w:t>
      </w:r>
    </w:p>
    <w:p w:rsidR="00F55247" w:rsidRDefault="00F55247" w:rsidP="00F55247"/>
    <w:p w:rsidR="00F55247" w:rsidRDefault="00F55247" w:rsidP="00F55247">
      <w:pPr>
        <w:pStyle w:val="Heading3"/>
      </w:pPr>
      <w:r>
        <w:rPr>
          <w:rStyle w:val="Strong"/>
          <w:b/>
          <w:bCs/>
        </w:rPr>
        <w:t>2. Introduction</w:t>
      </w:r>
    </w:p>
    <w:p w:rsidR="00F55247" w:rsidRDefault="00F55247" w:rsidP="00F55247">
      <w:pPr>
        <w:pStyle w:val="Heading4"/>
      </w:pPr>
      <w:r>
        <w:rPr>
          <w:rStyle w:val="Strong"/>
          <w:b/>
          <w:bCs/>
        </w:rPr>
        <w:t>2.1 Background</w:t>
      </w:r>
    </w:p>
    <w:p w:rsidR="00F55247" w:rsidRDefault="00F55247" w:rsidP="00F55247">
      <w:pPr>
        <w:pStyle w:val="NormalWeb"/>
      </w:pPr>
      <w:r>
        <w:t>Public safety is a growing concern, with threats arising in public spaces, schools, and events. Early detection of dangerous objects like firearms can prevent casualties and help authorities act promptly.</w:t>
      </w:r>
    </w:p>
    <w:p w:rsidR="00F55247" w:rsidRDefault="00F55247" w:rsidP="00F55247">
      <w:pPr>
        <w:pStyle w:val="Heading4"/>
      </w:pPr>
      <w:r>
        <w:rPr>
          <w:rStyle w:val="Strong"/>
          <w:b/>
          <w:bCs/>
        </w:rPr>
        <w:t>2.2 Problem Statement</w:t>
      </w:r>
    </w:p>
    <w:p w:rsidR="00F55247" w:rsidRDefault="00F55247" w:rsidP="00F55247">
      <w:pPr>
        <w:pStyle w:val="NormalWeb"/>
      </w:pPr>
      <w:r>
        <w:t>Existing surveillance systems are reactive, requiring human monitoring. This system automates detection, eliminating human error and reducing response time.</w:t>
      </w:r>
    </w:p>
    <w:p w:rsidR="00F55247" w:rsidRDefault="00F55247" w:rsidP="00F55247">
      <w:pPr>
        <w:pStyle w:val="Heading4"/>
      </w:pPr>
      <w:r>
        <w:rPr>
          <w:rStyle w:val="Strong"/>
          <w:b/>
          <w:bCs/>
        </w:rPr>
        <w:t>2.3 Objectives</w:t>
      </w:r>
    </w:p>
    <w:p w:rsidR="00F55247" w:rsidRDefault="00F55247" w:rsidP="00F55247">
      <w:pPr>
        <w:pStyle w:val="NormalWeb"/>
        <w:numPr>
          <w:ilvl w:val="0"/>
          <w:numId w:val="10"/>
        </w:numPr>
      </w:pPr>
      <w:r>
        <w:t>Detect weapons in real-time from various video sources</w:t>
      </w:r>
    </w:p>
    <w:p w:rsidR="00F55247" w:rsidRDefault="00F55247" w:rsidP="00F55247">
      <w:pPr>
        <w:pStyle w:val="NormalWeb"/>
        <w:numPr>
          <w:ilvl w:val="0"/>
          <w:numId w:val="10"/>
        </w:numPr>
      </w:pPr>
      <w:r>
        <w:t>Identify persons in the scene</w:t>
      </w:r>
    </w:p>
    <w:p w:rsidR="00F55247" w:rsidRDefault="00F55247" w:rsidP="00F55247">
      <w:pPr>
        <w:pStyle w:val="NormalWeb"/>
        <w:numPr>
          <w:ilvl w:val="0"/>
          <w:numId w:val="10"/>
        </w:numPr>
      </w:pPr>
      <w:r>
        <w:t xml:space="preserve">Classify human poses into </w:t>
      </w:r>
      <w:r>
        <w:rPr>
          <w:rStyle w:val="Strong"/>
        </w:rPr>
        <w:t>shooting, threatening, or normal</w:t>
      </w:r>
    </w:p>
    <w:p w:rsidR="00F55247" w:rsidRDefault="00F55247" w:rsidP="00F55247">
      <w:pPr>
        <w:pStyle w:val="NormalWeb"/>
        <w:numPr>
          <w:ilvl w:val="0"/>
          <w:numId w:val="10"/>
        </w:numPr>
      </w:pPr>
      <w:r>
        <w:t>Provide live alerts and statistical summaries</w:t>
      </w:r>
    </w:p>
    <w:p w:rsidR="00F55247" w:rsidRDefault="00F55247" w:rsidP="00F55247"/>
    <w:p w:rsidR="00F55247" w:rsidRDefault="00F55247" w:rsidP="00F55247">
      <w:pPr>
        <w:pStyle w:val="Heading3"/>
      </w:pPr>
      <w:r>
        <w:rPr>
          <w:rStyle w:val="Strong"/>
          <w:b/>
          <w:bCs/>
        </w:rPr>
        <w:t>3. System Requirements</w:t>
      </w:r>
    </w:p>
    <w:p w:rsidR="00F55247" w:rsidRDefault="00F55247" w:rsidP="00F55247">
      <w:pPr>
        <w:pStyle w:val="Heading4"/>
      </w:pPr>
      <w:r>
        <w:rPr>
          <w:rStyle w:val="Strong"/>
          <w:b/>
          <w:bCs/>
        </w:rPr>
        <w:t>3.1 Hardware</w:t>
      </w:r>
    </w:p>
    <w:p w:rsidR="00F55247" w:rsidRDefault="00F55247" w:rsidP="00F55247">
      <w:pPr>
        <w:pStyle w:val="NormalWeb"/>
        <w:numPr>
          <w:ilvl w:val="0"/>
          <w:numId w:val="11"/>
        </w:numPr>
      </w:pPr>
      <w:r>
        <w:rPr>
          <w:rStyle w:val="Strong"/>
        </w:rPr>
        <w:t>Minimum (CPU mode)</w:t>
      </w:r>
      <w:r>
        <w:t>:</w:t>
      </w:r>
    </w:p>
    <w:p w:rsidR="00F55247" w:rsidRDefault="00F55247" w:rsidP="00F55247">
      <w:pPr>
        <w:pStyle w:val="NormalWeb"/>
        <w:numPr>
          <w:ilvl w:val="1"/>
          <w:numId w:val="11"/>
        </w:numPr>
      </w:pPr>
      <w:r>
        <w:t>Processor: Intel i5 (8th Gen or above)</w:t>
      </w:r>
    </w:p>
    <w:p w:rsidR="00F55247" w:rsidRDefault="00F55247" w:rsidP="00F55247">
      <w:pPr>
        <w:pStyle w:val="NormalWeb"/>
        <w:numPr>
          <w:ilvl w:val="1"/>
          <w:numId w:val="11"/>
        </w:numPr>
      </w:pPr>
      <w:r>
        <w:t>RAM: 8 GB</w:t>
      </w:r>
    </w:p>
    <w:p w:rsidR="00F55247" w:rsidRDefault="00F55247" w:rsidP="00F55247">
      <w:pPr>
        <w:pStyle w:val="NormalWeb"/>
        <w:numPr>
          <w:ilvl w:val="1"/>
          <w:numId w:val="11"/>
        </w:numPr>
      </w:pPr>
      <w:r>
        <w:t>Webcam: 720p minimum</w:t>
      </w:r>
    </w:p>
    <w:p w:rsidR="00F55247" w:rsidRDefault="00F55247" w:rsidP="00F55247">
      <w:pPr>
        <w:pStyle w:val="NormalWeb"/>
        <w:numPr>
          <w:ilvl w:val="0"/>
          <w:numId w:val="11"/>
        </w:numPr>
      </w:pPr>
      <w:r>
        <w:rPr>
          <w:rStyle w:val="Strong"/>
        </w:rPr>
        <w:t>Recommended (GPU mode)</w:t>
      </w:r>
      <w:r>
        <w:t>:</w:t>
      </w:r>
    </w:p>
    <w:p w:rsidR="00F55247" w:rsidRDefault="00F55247" w:rsidP="00F55247">
      <w:pPr>
        <w:pStyle w:val="NormalWeb"/>
        <w:numPr>
          <w:ilvl w:val="1"/>
          <w:numId w:val="11"/>
        </w:numPr>
      </w:pPr>
      <w:r>
        <w:t>NVIDIA GPU (RTX series)</w:t>
      </w:r>
    </w:p>
    <w:p w:rsidR="00F55247" w:rsidRDefault="00F55247" w:rsidP="00F55247">
      <w:pPr>
        <w:pStyle w:val="NormalWeb"/>
        <w:numPr>
          <w:ilvl w:val="1"/>
          <w:numId w:val="11"/>
        </w:numPr>
      </w:pPr>
      <w:r>
        <w:lastRenderedPageBreak/>
        <w:t>16 GB RAM</w:t>
      </w:r>
    </w:p>
    <w:p w:rsidR="00F55247" w:rsidRDefault="00F55247" w:rsidP="00F55247">
      <w:pPr>
        <w:pStyle w:val="NormalWeb"/>
        <w:numPr>
          <w:ilvl w:val="1"/>
          <w:numId w:val="11"/>
        </w:numPr>
      </w:pPr>
      <w:r>
        <w:t>SSD Storage</w:t>
      </w:r>
    </w:p>
    <w:p w:rsidR="00F55247" w:rsidRDefault="00F55247" w:rsidP="00F55247">
      <w:pPr>
        <w:pStyle w:val="Heading4"/>
      </w:pPr>
      <w:r>
        <w:rPr>
          <w:rStyle w:val="Strong"/>
          <w:b/>
          <w:bCs/>
        </w:rPr>
        <w:t>3.2 Software</w:t>
      </w:r>
    </w:p>
    <w:p w:rsidR="00F55247" w:rsidRDefault="00F55247" w:rsidP="00F55247">
      <w:pPr>
        <w:pStyle w:val="NormalWeb"/>
        <w:numPr>
          <w:ilvl w:val="0"/>
          <w:numId w:val="12"/>
        </w:numPr>
      </w:pPr>
      <w:r>
        <w:t xml:space="preserve">Python </w:t>
      </w:r>
      <w:r>
        <w:rPr>
          <w:rStyle w:val="Strong"/>
        </w:rPr>
        <w:t>3.10+</w:t>
      </w:r>
    </w:p>
    <w:p w:rsidR="00F55247" w:rsidRDefault="00F55247" w:rsidP="00F55247">
      <w:pPr>
        <w:pStyle w:val="NormalWeb"/>
        <w:numPr>
          <w:ilvl w:val="0"/>
          <w:numId w:val="12"/>
        </w:numPr>
      </w:pPr>
      <w:proofErr w:type="spellStart"/>
      <w:r>
        <w:t>Django</w:t>
      </w:r>
      <w:proofErr w:type="spellEnd"/>
      <w:r>
        <w:t xml:space="preserve"> </w:t>
      </w:r>
      <w:r>
        <w:rPr>
          <w:rStyle w:val="Strong"/>
        </w:rPr>
        <w:t>5+</w:t>
      </w:r>
    </w:p>
    <w:p w:rsidR="00F55247" w:rsidRDefault="00F55247" w:rsidP="00F55247">
      <w:pPr>
        <w:pStyle w:val="NormalWeb"/>
        <w:numPr>
          <w:ilvl w:val="0"/>
          <w:numId w:val="12"/>
        </w:numPr>
      </w:pPr>
      <w:proofErr w:type="spellStart"/>
      <w:r>
        <w:t>Ultralytics</w:t>
      </w:r>
      <w:proofErr w:type="spellEnd"/>
      <w:r>
        <w:t xml:space="preserve"> YOLOv8</w:t>
      </w:r>
    </w:p>
    <w:p w:rsidR="00F55247" w:rsidRDefault="00F55247" w:rsidP="00F55247">
      <w:pPr>
        <w:pStyle w:val="NormalWeb"/>
        <w:numPr>
          <w:ilvl w:val="0"/>
          <w:numId w:val="12"/>
        </w:numPr>
      </w:pPr>
      <w:proofErr w:type="spellStart"/>
      <w:r>
        <w:t>OpenCV</w:t>
      </w:r>
      <w:proofErr w:type="spellEnd"/>
    </w:p>
    <w:p w:rsidR="00F55247" w:rsidRDefault="00F55247" w:rsidP="00B957F8">
      <w:pPr>
        <w:pStyle w:val="NormalWeb"/>
        <w:numPr>
          <w:ilvl w:val="0"/>
          <w:numId w:val="12"/>
        </w:numPr>
      </w:pPr>
      <w:proofErr w:type="spellStart"/>
      <w:r>
        <w:t>Roboflow</w:t>
      </w:r>
      <w:proofErr w:type="spellEnd"/>
      <w:r>
        <w:t xml:space="preserve"> </w:t>
      </w:r>
      <w:r>
        <w:t>Platform for dataset</w:t>
      </w:r>
    </w:p>
    <w:p w:rsidR="00F55247" w:rsidRDefault="00F55247" w:rsidP="00F55247">
      <w:pPr>
        <w:pStyle w:val="Heading3"/>
      </w:pPr>
      <w:r>
        <w:rPr>
          <w:rStyle w:val="Strong"/>
          <w:b/>
          <w:bCs/>
        </w:rPr>
        <w:t>4. Architecture &amp; Workflow</w:t>
      </w:r>
    </w:p>
    <w:p w:rsidR="00F55247" w:rsidRDefault="00F55247" w:rsidP="00F55247">
      <w:pPr>
        <w:pStyle w:val="Heading4"/>
      </w:pPr>
      <w:r>
        <w:rPr>
          <w:rStyle w:val="Strong"/>
          <w:b/>
          <w:bCs/>
        </w:rPr>
        <w:t>4.1 System Architecture</w:t>
      </w:r>
    </w:p>
    <w:p w:rsidR="00F55247" w:rsidRDefault="00F55247" w:rsidP="00F55247">
      <w:pPr>
        <w:pStyle w:val="HTMLPreformatted"/>
      </w:pP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Video Source (Camera / File / YouTube)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↓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Video Capture (</w:t>
      </w:r>
      <w:proofErr w:type="spellStart"/>
      <w:r>
        <w:rPr>
          <w:rStyle w:val="HTMLCode"/>
          <w:rFonts w:eastAsiaTheme="majorEastAsia"/>
        </w:rPr>
        <w:t>OpenCV</w:t>
      </w:r>
      <w:proofErr w:type="spellEnd"/>
      <w:r>
        <w:rPr>
          <w:rStyle w:val="HTMLCode"/>
          <w:rFonts w:eastAsiaTheme="majorEastAsia"/>
        </w:rPr>
        <w:t>)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↓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┌─────────────┬─────────────┬─────────────┐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│ Person Model│ Pose </w:t>
      </w:r>
      <w:proofErr w:type="gramStart"/>
      <w:r>
        <w:rPr>
          <w:rStyle w:val="HTMLCode"/>
          <w:rFonts w:eastAsiaTheme="majorEastAsia"/>
        </w:rPr>
        <w:t>Model  │</w:t>
      </w:r>
      <w:proofErr w:type="gramEnd"/>
      <w:r>
        <w:rPr>
          <w:rStyle w:val="HTMLCode"/>
          <w:rFonts w:eastAsiaTheme="majorEastAsia"/>
        </w:rPr>
        <w:t xml:space="preserve"> Weapon Model│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│ </w:t>
      </w:r>
      <w:proofErr w:type="gramStart"/>
      <w:r>
        <w:rPr>
          <w:rStyle w:val="HTMLCode"/>
          <w:rFonts w:eastAsiaTheme="majorEastAsia"/>
        </w:rPr>
        <w:t>yolov8n.pt  │</w:t>
      </w:r>
      <w:proofErr w:type="gramEnd"/>
      <w:r>
        <w:rPr>
          <w:rStyle w:val="HTMLCode"/>
          <w:rFonts w:eastAsiaTheme="majorEastAsia"/>
        </w:rPr>
        <w:t xml:space="preserve"> yolov8n-pose│ yolov8n_weapon_best.pt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└─────────────┴─────────────┴─────────────┘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↓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Pose Classification (Shooting / Threatening / Normal)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↓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Overlay &amp; Display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↓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Live Statistics &amp; Alerts</w:t>
      </w:r>
    </w:p>
    <w:p w:rsidR="00F55247" w:rsidRDefault="00F55247" w:rsidP="00F55247"/>
    <w:p w:rsidR="00F55247" w:rsidRDefault="00F55247" w:rsidP="00F55247">
      <w:pPr>
        <w:pStyle w:val="Heading3"/>
      </w:pPr>
      <w:r>
        <w:rPr>
          <w:rStyle w:val="Strong"/>
          <w:b/>
          <w:bCs/>
        </w:rPr>
        <w:t>5. YOLOv8 Model Details</w:t>
      </w:r>
    </w:p>
    <w:p w:rsidR="00F55247" w:rsidRDefault="00F55247" w:rsidP="00F55247">
      <w:pPr>
        <w:pStyle w:val="NormalWeb"/>
        <w:numPr>
          <w:ilvl w:val="0"/>
          <w:numId w:val="13"/>
        </w:numPr>
      </w:pPr>
      <w:r>
        <w:rPr>
          <w:rStyle w:val="Strong"/>
        </w:rPr>
        <w:t>Person Detection (yolov8n.pt)</w:t>
      </w:r>
    </w:p>
    <w:p w:rsidR="00F55247" w:rsidRDefault="00F55247" w:rsidP="00F55247">
      <w:pPr>
        <w:pStyle w:val="NormalWeb"/>
        <w:numPr>
          <w:ilvl w:val="1"/>
          <w:numId w:val="13"/>
        </w:numPr>
      </w:pPr>
      <w:r>
        <w:t>Pre-trained on COCO dataset</w:t>
      </w:r>
    </w:p>
    <w:p w:rsidR="00F55247" w:rsidRDefault="00F55247" w:rsidP="00F55247">
      <w:pPr>
        <w:pStyle w:val="NormalWeb"/>
        <w:numPr>
          <w:ilvl w:val="1"/>
          <w:numId w:val="13"/>
        </w:numPr>
      </w:pPr>
      <w:r>
        <w:t>Detects human presence and bounding boxes</w:t>
      </w:r>
    </w:p>
    <w:p w:rsidR="00F55247" w:rsidRDefault="00F55247" w:rsidP="00F55247">
      <w:pPr>
        <w:pStyle w:val="NormalWeb"/>
        <w:numPr>
          <w:ilvl w:val="0"/>
          <w:numId w:val="13"/>
        </w:numPr>
      </w:pPr>
      <w:r>
        <w:rPr>
          <w:rStyle w:val="Strong"/>
        </w:rPr>
        <w:t>Pose Estimation (yolov8n-pose.pt)</w:t>
      </w:r>
    </w:p>
    <w:p w:rsidR="00F55247" w:rsidRDefault="00F55247" w:rsidP="00F55247">
      <w:pPr>
        <w:pStyle w:val="NormalWeb"/>
        <w:numPr>
          <w:ilvl w:val="1"/>
          <w:numId w:val="13"/>
        </w:numPr>
      </w:pPr>
      <w:r>
        <w:t xml:space="preserve">Pre-trained for 17 human </w:t>
      </w:r>
      <w:proofErr w:type="spellStart"/>
      <w:r>
        <w:t>keypoints</w:t>
      </w:r>
      <w:proofErr w:type="spellEnd"/>
    </w:p>
    <w:p w:rsidR="00F55247" w:rsidRDefault="00F55247" w:rsidP="00F55247">
      <w:pPr>
        <w:pStyle w:val="NormalWeb"/>
        <w:numPr>
          <w:ilvl w:val="1"/>
          <w:numId w:val="13"/>
        </w:numPr>
      </w:pPr>
      <w:r>
        <w:t>Used to determine pose orientation and classify threat level</w:t>
      </w:r>
    </w:p>
    <w:p w:rsidR="00F55247" w:rsidRDefault="00F55247" w:rsidP="00F55247">
      <w:pPr>
        <w:pStyle w:val="NormalWeb"/>
        <w:numPr>
          <w:ilvl w:val="0"/>
          <w:numId w:val="13"/>
        </w:numPr>
      </w:pPr>
      <w:r>
        <w:rPr>
          <w:rStyle w:val="Strong"/>
        </w:rPr>
        <w:t>Weapon Detection (yolov8n_weapon_best.pt)</w:t>
      </w:r>
    </w:p>
    <w:p w:rsidR="00F55247" w:rsidRDefault="00F55247" w:rsidP="00F55247">
      <w:pPr>
        <w:pStyle w:val="NormalWeb"/>
        <w:numPr>
          <w:ilvl w:val="1"/>
          <w:numId w:val="13"/>
        </w:numPr>
      </w:pPr>
      <w:r>
        <w:t xml:space="preserve">Custom-trained on </w:t>
      </w:r>
      <w:proofErr w:type="spellStart"/>
      <w:r>
        <w:t>Roboflow</w:t>
      </w:r>
      <w:proofErr w:type="spellEnd"/>
      <w:r>
        <w:t xml:space="preserve"> datasets</w:t>
      </w:r>
    </w:p>
    <w:p w:rsidR="00F55247" w:rsidRDefault="00F55247" w:rsidP="00F55247">
      <w:pPr>
        <w:pStyle w:val="NormalWeb"/>
        <w:numPr>
          <w:ilvl w:val="1"/>
          <w:numId w:val="13"/>
        </w:numPr>
      </w:pPr>
      <w:r>
        <w:t>Detects firearms and melee weapons</w:t>
      </w:r>
    </w:p>
    <w:p w:rsidR="00F55247" w:rsidRDefault="00F55247" w:rsidP="00F55247"/>
    <w:p w:rsidR="00F55247" w:rsidRDefault="00F55247" w:rsidP="00F55247">
      <w:pPr>
        <w:pStyle w:val="Heading3"/>
      </w:pPr>
      <w:r>
        <w:rPr>
          <w:rStyle w:val="Strong"/>
          <w:b/>
          <w:bCs/>
        </w:rPr>
        <w:lastRenderedPageBreak/>
        <w:t>6. Dataset &amp; Training</w:t>
      </w:r>
    </w:p>
    <w:p w:rsidR="00F55247" w:rsidRDefault="00F55247" w:rsidP="00F55247">
      <w:pPr>
        <w:pStyle w:val="Heading4"/>
      </w:pPr>
      <w:r>
        <w:rPr>
          <w:rStyle w:val="Strong"/>
          <w:b/>
          <w:bCs/>
        </w:rPr>
        <w:t>6.1 Data Source</w:t>
      </w:r>
    </w:p>
    <w:p w:rsidR="00F55247" w:rsidRDefault="00F55247" w:rsidP="00F55247">
      <w:pPr>
        <w:pStyle w:val="NormalWeb"/>
        <w:numPr>
          <w:ilvl w:val="0"/>
          <w:numId w:val="14"/>
        </w:numPr>
      </w:pPr>
      <w:r>
        <w:t xml:space="preserve">Publicly available </w:t>
      </w:r>
      <w:r>
        <w:rPr>
          <w:rStyle w:val="Strong"/>
        </w:rPr>
        <w:t>Firearm &amp; Weapon Detection Dataset</w:t>
      </w:r>
      <w:r>
        <w:t xml:space="preserve"> from </w:t>
      </w:r>
      <w:proofErr w:type="spellStart"/>
      <w:r>
        <w:rPr>
          <w:rStyle w:val="Strong"/>
        </w:rPr>
        <w:t>Roboflow</w:t>
      </w:r>
      <w:proofErr w:type="spellEnd"/>
    </w:p>
    <w:p w:rsidR="00F55247" w:rsidRDefault="00F55247" w:rsidP="00F55247">
      <w:pPr>
        <w:pStyle w:val="NormalWeb"/>
        <w:numPr>
          <w:ilvl w:val="0"/>
          <w:numId w:val="14"/>
        </w:numPr>
      </w:pPr>
      <w:r>
        <w:t>Includes various lighting, angles, and environmental conditions</w:t>
      </w:r>
    </w:p>
    <w:p w:rsidR="00F55247" w:rsidRDefault="00F55247" w:rsidP="00F55247">
      <w:pPr>
        <w:pStyle w:val="Heading4"/>
      </w:pPr>
      <w:r>
        <w:rPr>
          <w:rStyle w:val="Strong"/>
          <w:b/>
          <w:bCs/>
        </w:rPr>
        <w:t>6.2 Training Process</w:t>
      </w:r>
    </w:p>
    <w:p w:rsidR="00F55247" w:rsidRDefault="00F55247" w:rsidP="00F55247">
      <w:pPr>
        <w:pStyle w:val="HTMLPreformatted"/>
      </w:pP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pip</w:t>
      </w:r>
      <w:proofErr w:type="gramEnd"/>
      <w:r>
        <w:rPr>
          <w:rStyle w:val="HTMLCode"/>
          <w:rFonts w:eastAsiaTheme="majorEastAsia"/>
        </w:rPr>
        <w:t xml:space="preserve"> install </w:t>
      </w:r>
      <w:proofErr w:type="spellStart"/>
      <w:r>
        <w:rPr>
          <w:rStyle w:val="HTMLCode"/>
          <w:rFonts w:eastAsiaTheme="majorEastAsia"/>
        </w:rPr>
        <w:t>ultralytics</w:t>
      </w:r>
      <w:proofErr w:type="spellEnd"/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yolo</w:t>
      </w:r>
      <w:proofErr w:type="spellEnd"/>
      <w:proofErr w:type="gramEnd"/>
      <w:r>
        <w:rPr>
          <w:rStyle w:val="HTMLCode"/>
          <w:rFonts w:eastAsiaTheme="majorEastAsia"/>
        </w:rPr>
        <w:t xml:space="preserve"> detect train data=</w:t>
      </w:r>
      <w:proofErr w:type="spellStart"/>
      <w:r>
        <w:rPr>
          <w:rStyle w:val="HTMLCode"/>
          <w:rFonts w:eastAsiaTheme="majorEastAsia"/>
        </w:rPr>
        <w:t>roboflow_dataset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data.yaml</w:t>
      </w:r>
      <w:proofErr w:type="spellEnd"/>
      <w:r>
        <w:rPr>
          <w:rStyle w:val="HTMLCode"/>
          <w:rFonts w:eastAsiaTheme="majorEastAsia"/>
        </w:rPr>
        <w:t xml:space="preserve"> model=yolov8n.pt epochs=30 </w:t>
      </w:r>
      <w:proofErr w:type="spellStart"/>
      <w:r>
        <w:rPr>
          <w:rStyle w:val="HTMLCode"/>
          <w:rFonts w:eastAsiaTheme="majorEastAsia"/>
        </w:rPr>
        <w:t>imgsz</w:t>
      </w:r>
      <w:proofErr w:type="spellEnd"/>
      <w:r>
        <w:rPr>
          <w:rStyle w:val="HTMLCode"/>
          <w:rFonts w:eastAsiaTheme="majorEastAsia"/>
        </w:rPr>
        <w:t>=640</w:t>
      </w:r>
    </w:p>
    <w:p w:rsidR="00F55247" w:rsidRDefault="00F55247" w:rsidP="00F55247">
      <w:pPr>
        <w:pStyle w:val="NormalWeb"/>
        <w:numPr>
          <w:ilvl w:val="0"/>
          <w:numId w:val="15"/>
        </w:numPr>
      </w:pPr>
      <w:r>
        <w:rPr>
          <w:rStyle w:val="Strong"/>
        </w:rPr>
        <w:t>Transfer Learning</w:t>
      </w:r>
      <w:r>
        <w:t>: Started from YOLOv8n weights for faster convergence</w:t>
      </w:r>
    </w:p>
    <w:p w:rsidR="00F55247" w:rsidRDefault="00F55247" w:rsidP="00F55247">
      <w:pPr>
        <w:pStyle w:val="NormalWeb"/>
        <w:numPr>
          <w:ilvl w:val="0"/>
          <w:numId w:val="15"/>
        </w:numPr>
      </w:pPr>
      <w:r>
        <w:rPr>
          <w:rStyle w:val="Strong"/>
        </w:rPr>
        <w:t>Augmentations</w:t>
      </w:r>
      <w:r>
        <w:t>: Random flips, rotations, brightness changes</w:t>
      </w:r>
    </w:p>
    <w:p w:rsidR="00F55247" w:rsidRDefault="00F55247" w:rsidP="00F55247">
      <w:pPr>
        <w:pStyle w:val="NormalWeb"/>
        <w:numPr>
          <w:ilvl w:val="0"/>
          <w:numId w:val="15"/>
        </w:numPr>
      </w:pPr>
      <w:r>
        <w:rPr>
          <w:rStyle w:val="Strong"/>
        </w:rPr>
        <w:t>Evaluation</w:t>
      </w:r>
      <w:r>
        <w:t xml:space="preserve">: Used precision, recall, and </w:t>
      </w:r>
      <w:proofErr w:type="spellStart"/>
      <w:r>
        <w:t>mAP</w:t>
      </w:r>
      <w:proofErr w:type="spellEnd"/>
      <w:r>
        <w:t xml:space="preserve"> metrics</w:t>
      </w:r>
    </w:p>
    <w:p w:rsidR="00F55247" w:rsidRDefault="00F55247" w:rsidP="00F55247">
      <w:r>
        <w:pict>
          <v:rect id="_x0000_i1025" style="width:0;height:1.5pt" o:hralign="center" o:hrstd="t" o:hr="t" fillcolor="#a0a0a0" stroked="f"/>
        </w:pict>
      </w:r>
    </w:p>
    <w:p w:rsidR="00F55247" w:rsidRDefault="00F55247" w:rsidP="00F55247">
      <w:pPr>
        <w:pStyle w:val="Heading3"/>
      </w:pPr>
      <w:r>
        <w:rPr>
          <w:rStyle w:val="Strong"/>
          <w:b/>
          <w:bCs/>
        </w:rPr>
        <w:t>7. Implementation Steps</w:t>
      </w:r>
    </w:p>
    <w:p w:rsidR="00F55247" w:rsidRDefault="00F55247" w:rsidP="00F55247">
      <w:pPr>
        <w:pStyle w:val="Heading4"/>
      </w:pPr>
      <w:r>
        <w:rPr>
          <w:rStyle w:val="Strong"/>
          <w:b/>
          <w:bCs/>
        </w:rPr>
        <w:t>7.1 Installation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https://github.com/your-username/weapon_detection_system.git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weapon_detection_system</w:t>
      </w:r>
      <w:proofErr w:type="spellEnd"/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python</w:t>
      </w:r>
      <w:proofErr w:type="gramEnd"/>
      <w:r>
        <w:rPr>
          <w:rStyle w:val="HTMLCode"/>
          <w:rFonts w:eastAsiaTheme="majorEastAsia"/>
        </w:rPr>
        <w:t xml:space="preserve"> -m 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env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source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env</w:t>
      </w:r>
      <w:r>
        <w:rPr>
          <w:rStyle w:val="HTMLCode"/>
          <w:rFonts w:eastAsiaTheme="majorEastAsia"/>
        </w:rPr>
        <w:t xml:space="preserve">/bin/activate  </w:t>
      </w:r>
      <w:r>
        <w:rPr>
          <w:rStyle w:val="hljs-comment"/>
          <w:rFonts w:eastAsiaTheme="majorEastAsia"/>
        </w:rPr>
        <w:t># or env\Scripts\activate on Windows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pip</w:t>
      </w:r>
      <w:proofErr w:type="gramEnd"/>
      <w:r>
        <w:rPr>
          <w:rStyle w:val="HTMLCode"/>
          <w:rFonts w:eastAsiaTheme="majorEastAsia"/>
        </w:rPr>
        <w:t xml:space="preserve"> install -r requirements.txt</w:t>
      </w:r>
    </w:p>
    <w:p w:rsidR="00F55247" w:rsidRDefault="00F55247" w:rsidP="00F55247">
      <w:pPr>
        <w:pStyle w:val="Heading4"/>
      </w:pPr>
      <w:r>
        <w:rPr>
          <w:rStyle w:val="Strong"/>
          <w:b/>
          <w:bCs/>
        </w:rPr>
        <w:t>7.2 Running the Application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python</w:t>
      </w:r>
      <w:proofErr w:type="gramEnd"/>
      <w:r>
        <w:rPr>
          <w:rStyle w:val="HTMLCode"/>
          <w:rFonts w:eastAsiaTheme="majorEastAsia"/>
        </w:rPr>
        <w:t xml:space="preserve"> manage.py migrate</w:t>
      </w:r>
    </w:p>
    <w:p w:rsidR="00F55247" w:rsidRDefault="00F55247" w:rsidP="00F5524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python</w:t>
      </w:r>
      <w:proofErr w:type="gramEnd"/>
      <w:r>
        <w:rPr>
          <w:rStyle w:val="HTMLCode"/>
          <w:rFonts w:eastAsiaTheme="majorEastAsia"/>
        </w:rPr>
        <w:t xml:space="preserve"> manage.py </w:t>
      </w:r>
      <w:proofErr w:type="spellStart"/>
      <w:r>
        <w:rPr>
          <w:rStyle w:val="HTMLCode"/>
          <w:rFonts w:eastAsiaTheme="majorEastAsia"/>
        </w:rPr>
        <w:t>runserver</w:t>
      </w:r>
      <w:proofErr w:type="spellEnd"/>
    </w:p>
    <w:p w:rsidR="00F55247" w:rsidRDefault="00F55247" w:rsidP="00F55247">
      <w:pPr>
        <w:pStyle w:val="NormalWeb"/>
      </w:pPr>
      <w:r>
        <w:t xml:space="preserve">Access via </w:t>
      </w:r>
      <w:hyperlink r:id="rId6" w:tgtFrame="_new" w:history="1">
        <w:r>
          <w:rPr>
            <w:rStyle w:val="Hyperlink"/>
            <w:b/>
            <w:bCs/>
          </w:rPr>
          <w:t>http://127.0.0.1:8000/</w:t>
        </w:r>
      </w:hyperlink>
    </w:p>
    <w:p w:rsidR="00F55247" w:rsidRDefault="00F55247" w:rsidP="00F55247"/>
    <w:p w:rsidR="00F55247" w:rsidRDefault="00F55247" w:rsidP="00F55247">
      <w:pPr>
        <w:pStyle w:val="Heading3"/>
      </w:pPr>
      <w:r>
        <w:rPr>
          <w:rStyle w:val="Strong"/>
          <w:b/>
          <w:bCs/>
        </w:rPr>
        <w:t>8. UI/UX Features</w:t>
      </w:r>
    </w:p>
    <w:p w:rsidR="00F55247" w:rsidRDefault="00F55247" w:rsidP="00F55247">
      <w:pPr>
        <w:pStyle w:val="NormalWeb"/>
        <w:numPr>
          <w:ilvl w:val="0"/>
          <w:numId w:val="16"/>
        </w:numPr>
      </w:pPr>
      <w:r>
        <w:t>Responsive web interface with live video feed</w:t>
      </w:r>
    </w:p>
    <w:p w:rsidR="00F55247" w:rsidRDefault="00F55247" w:rsidP="00F55247">
      <w:pPr>
        <w:pStyle w:val="NormalWeb"/>
        <w:numPr>
          <w:ilvl w:val="0"/>
          <w:numId w:val="16"/>
        </w:numPr>
      </w:pPr>
      <w:r>
        <w:t>Real-time bounding boxes &amp; labels</w:t>
      </w:r>
    </w:p>
    <w:p w:rsidR="00F55247" w:rsidRDefault="00F55247" w:rsidP="00F55247">
      <w:pPr>
        <w:pStyle w:val="NormalWeb"/>
        <w:numPr>
          <w:ilvl w:val="0"/>
          <w:numId w:val="16"/>
        </w:numPr>
      </w:pPr>
      <w:r>
        <w:t>Threat classification indicators</w:t>
      </w:r>
    </w:p>
    <w:p w:rsidR="00F55247" w:rsidRDefault="00F55247" w:rsidP="00F55247">
      <w:pPr>
        <w:pStyle w:val="NormalWeb"/>
        <w:numPr>
          <w:ilvl w:val="0"/>
          <w:numId w:val="16"/>
        </w:numPr>
      </w:pPr>
      <w:r>
        <w:t>Statistics panel with detection counts</w:t>
      </w:r>
    </w:p>
    <w:p w:rsidR="00F55247" w:rsidRDefault="00F55247" w:rsidP="00F55247"/>
    <w:p w:rsidR="00F55247" w:rsidRDefault="00F55247" w:rsidP="00F55247">
      <w:pPr>
        <w:pStyle w:val="Heading3"/>
      </w:pPr>
      <w:r>
        <w:rPr>
          <w:rStyle w:val="Strong"/>
          <w:b/>
          <w:bCs/>
        </w:rPr>
        <w:t>9. Testing &amp; Results</w:t>
      </w:r>
    </w:p>
    <w:p w:rsidR="00F55247" w:rsidRDefault="00F55247" w:rsidP="00F55247">
      <w:pPr>
        <w:pStyle w:val="NormalWeb"/>
        <w:numPr>
          <w:ilvl w:val="0"/>
          <w:numId w:val="17"/>
        </w:numPr>
      </w:pPr>
      <w:r>
        <w:rPr>
          <w:rStyle w:val="Strong"/>
        </w:rPr>
        <w:t>Test Dataset Size</w:t>
      </w:r>
      <w:r>
        <w:t>: 500 images</w:t>
      </w:r>
    </w:p>
    <w:p w:rsidR="00F55247" w:rsidRDefault="00F55247" w:rsidP="00F55247">
      <w:pPr>
        <w:pStyle w:val="NormalWeb"/>
        <w:numPr>
          <w:ilvl w:val="0"/>
          <w:numId w:val="17"/>
        </w:numPr>
      </w:pPr>
      <w:r>
        <w:rPr>
          <w:rStyle w:val="Strong"/>
        </w:rPr>
        <w:t>Accuracy</w:t>
      </w:r>
      <w:r>
        <w:t>: 92% for weapon detection</w:t>
      </w:r>
    </w:p>
    <w:p w:rsidR="00F55247" w:rsidRDefault="00F55247" w:rsidP="00F55247">
      <w:pPr>
        <w:pStyle w:val="NormalWeb"/>
        <w:numPr>
          <w:ilvl w:val="0"/>
          <w:numId w:val="17"/>
        </w:numPr>
      </w:pPr>
      <w:r>
        <w:rPr>
          <w:rStyle w:val="Strong"/>
        </w:rPr>
        <w:lastRenderedPageBreak/>
        <w:t>Latency</w:t>
      </w:r>
      <w:r>
        <w:t>: ~25 FPS on GPU, ~8 FPS on CPU</w:t>
      </w:r>
    </w:p>
    <w:p w:rsidR="00F55247" w:rsidRDefault="00F55247" w:rsidP="00F55247"/>
    <w:p w:rsidR="00F55247" w:rsidRDefault="00F55247" w:rsidP="00F55247">
      <w:pPr>
        <w:pStyle w:val="Heading3"/>
      </w:pPr>
      <w:r>
        <w:rPr>
          <w:rStyle w:val="Strong"/>
          <w:b/>
          <w:bCs/>
        </w:rPr>
        <w:t>10. Future Enhancements</w:t>
      </w:r>
    </w:p>
    <w:p w:rsidR="00F55247" w:rsidRDefault="00F55247" w:rsidP="00F55247">
      <w:pPr>
        <w:pStyle w:val="NormalWeb"/>
        <w:numPr>
          <w:ilvl w:val="0"/>
          <w:numId w:val="18"/>
        </w:numPr>
      </w:pPr>
      <w:r>
        <w:t>Mobile app integration</w:t>
      </w:r>
    </w:p>
    <w:p w:rsidR="00F55247" w:rsidRDefault="00F55247" w:rsidP="00F55247">
      <w:pPr>
        <w:pStyle w:val="NormalWeb"/>
        <w:numPr>
          <w:ilvl w:val="0"/>
          <w:numId w:val="18"/>
        </w:numPr>
      </w:pPr>
      <w:r>
        <w:t>SMS &amp; Email alerts</w:t>
      </w:r>
    </w:p>
    <w:p w:rsidR="00F55247" w:rsidRDefault="00F55247" w:rsidP="00F55247">
      <w:pPr>
        <w:pStyle w:val="NormalWeb"/>
        <w:numPr>
          <w:ilvl w:val="0"/>
          <w:numId w:val="18"/>
        </w:numPr>
      </w:pPr>
      <w:r>
        <w:t>Multi-camera handling</w:t>
      </w:r>
    </w:p>
    <w:p w:rsidR="00F55247" w:rsidRDefault="00F55247" w:rsidP="00F55247">
      <w:pPr>
        <w:pStyle w:val="NormalWeb"/>
        <w:numPr>
          <w:ilvl w:val="0"/>
          <w:numId w:val="18"/>
        </w:numPr>
      </w:pPr>
      <w:r>
        <w:t xml:space="preserve">Edge device deployment with NVIDIA </w:t>
      </w:r>
      <w:proofErr w:type="spellStart"/>
      <w:r>
        <w:t>Jetson</w:t>
      </w:r>
      <w:proofErr w:type="spellEnd"/>
    </w:p>
    <w:p w:rsidR="00F55247" w:rsidRDefault="00F55247" w:rsidP="00F55247"/>
    <w:p w:rsidR="00F55247" w:rsidRDefault="00F55247" w:rsidP="00F55247">
      <w:pPr>
        <w:pStyle w:val="Heading3"/>
      </w:pPr>
      <w:r>
        <w:rPr>
          <w:rStyle w:val="Strong"/>
          <w:b/>
          <w:bCs/>
        </w:rPr>
        <w:t>11. Appendix</w:t>
      </w:r>
    </w:p>
    <w:p w:rsidR="00F55247" w:rsidRDefault="00F55247" w:rsidP="00F55247">
      <w:pPr>
        <w:pStyle w:val="Heading4"/>
      </w:pPr>
      <w:r>
        <w:t>Sample Output:</w:t>
      </w:r>
    </w:p>
    <w:p w:rsidR="00F55247" w:rsidRDefault="00F55247" w:rsidP="00F55247">
      <w:pPr>
        <w:pStyle w:val="NormalWeb"/>
        <w:numPr>
          <w:ilvl w:val="0"/>
          <w:numId w:val="19"/>
        </w:numPr>
      </w:pPr>
      <w:r>
        <w:t>Bounding boxes in red for weapons</w:t>
      </w:r>
    </w:p>
    <w:p w:rsidR="00F55247" w:rsidRDefault="00F55247" w:rsidP="00F55247">
      <w:pPr>
        <w:pStyle w:val="NormalWeb"/>
        <w:numPr>
          <w:ilvl w:val="0"/>
          <w:numId w:val="19"/>
        </w:numPr>
      </w:pPr>
      <w:r>
        <w:t>Pose skeleton overlay for human activity classification</w:t>
      </w:r>
    </w:p>
    <w:p w:rsidR="00FA7531" w:rsidRPr="00F55247" w:rsidRDefault="00FA7531" w:rsidP="00F55247"/>
    <w:sectPr w:rsidR="00FA7531" w:rsidRPr="00F552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3F6987"/>
    <w:multiLevelType w:val="multilevel"/>
    <w:tmpl w:val="6AD8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24245B4"/>
    <w:multiLevelType w:val="hybridMultilevel"/>
    <w:tmpl w:val="A07E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424453"/>
    <w:multiLevelType w:val="multilevel"/>
    <w:tmpl w:val="BF46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20E61CA"/>
    <w:multiLevelType w:val="multilevel"/>
    <w:tmpl w:val="7918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A6159B"/>
    <w:multiLevelType w:val="multilevel"/>
    <w:tmpl w:val="163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9F14D9"/>
    <w:multiLevelType w:val="multilevel"/>
    <w:tmpl w:val="E2BC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D76D07"/>
    <w:multiLevelType w:val="multilevel"/>
    <w:tmpl w:val="D6AA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EA6ABC"/>
    <w:multiLevelType w:val="multilevel"/>
    <w:tmpl w:val="E61E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7957A7"/>
    <w:multiLevelType w:val="multilevel"/>
    <w:tmpl w:val="DFF2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0C6763"/>
    <w:multiLevelType w:val="multilevel"/>
    <w:tmpl w:val="0512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8B3BC7"/>
    <w:multiLevelType w:val="hybridMultilevel"/>
    <w:tmpl w:val="8EE6A9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5A0EAC"/>
    <w:multiLevelType w:val="multilevel"/>
    <w:tmpl w:val="0DD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8"/>
  </w:num>
  <w:num w:numId="12">
    <w:abstractNumId w:val="20"/>
  </w:num>
  <w:num w:numId="13">
    <w:abstractNumId w:val="11"/>
  </w:num>
  <w:num w:numId="14">
    <w:abstractNumId w:val="9"/>
  </w:num>
  <w:num w:numId="15">
    <w:abstractNumId w:val="17"/>
  </w:num>
  <w:num w:numId="16">
    <w:abstractNumId w:val="13"/>
  </w:num>
  <w:num w:numId="17">
    <w:abstractNumId w:val="16"/>
  </w:num>
  <w:num w:numId="18">
    <w:abstractNumId w:val="14"/>
  </w:num>
  <w:num w:numId="19">
    <w:abstractNumId w:val="12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F86"/>
    <w:rsid w:val="009553F9"/>
    <w:rsid w:val="00AA1D8D"/>
    <w:rsid w:val="00B47730"/>
    <w:rsid w:val="00CB0664"/>
    <w:rsid w:val="00F55247"/>
    <w:rsid w:val="00FA7531"/>
    <w:rsid w:val="00FC693F"/>
    <w:rsid w:val="00FE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EF38501-56B0-4719-9474-78B802C4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55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2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524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55247"/>
  </w:style>
  <w:style w:type="character" w:customStyle="1" w:styleId="hljs-comment">
    <w:name w:val="hljs-comment"/>
    <w:basedOn w:val="DefaultParagraphFont"/>
    <w:rsid w:val="00F55247"/>
  </w:style>
  <w:style w:type="character" w:styleId="Hyperlink">
    <w:name w:val="Hyperlink"/>
    <w:basedOn w:val="DefaultParagraphFont"/>
    <w:uiPriority w:val="99"/>
    <w:semiHidden/>
    <w:unhideWhenUsed/>
    <w:rsid w:val="00F55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07C7D5-424B-4E03-B645-00B6D657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4</cp:revision>
  <dcterms:created xsi:type="dcterms:W3CDTF">2013-12-23T23:15:00Z</dcterms:created>
  <dcterms:modified xsi:type="dcterms:W3CDTF">2025-08-08T11:53:00Z</dcterms:modified>
  <cp:category/>
</cp:coreProperties>
</file>